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408D" w14:textId="77777777" w:rsidR="007912EC" w:rsidRDefault="00F20E02">
      <w:pPr>
        <w:pStyle w:val="Title"/>
      </w:pPr>
      <w:r>
        <w:t>ICT User Login Page - Project Documentation</w:t>
      </w:r>
    </w:p>
    <w:p w14:paraId="1D9750F1" w14:textId="77777777" w:rsidR="007912EC" w:rsidRDefault="00F20E02">
      <w:pPr>
        <w:pStyle w:val="Heading1"/>
      </w:pPr>
      <w:r>
        <w:t>Overview</w:t>
      </w:r>
    </w:p>
    <w:p w14:paraId="510900B8" w14:textId="77777777" w:rsidR="007912EC" w:rsidRDefault="00F20E02">
      <w:r>
        <w:t xml:space="preserve">This document provides the source code and setup instructions for a basic ICT User Login Page. It includes HTML, CSS, and JavaScript for a mock login system suitable for static hosting via GitHub </w:t>
      </w:r>
      <w:r>
        <w:t>Pages.</w:t>
      </w:r>
    </w:p>
    <w:p w14:paraId="616D8482" w14:textId="77777777" w:rsidR="007912EC" w:rsidRDefault="00F20E02">
      <w:pPr>
        <w:pStyle w:val="Heading1"/>
      </w:pPr>
      <w:r>
        <w:t>1. login.html</w:t>
      </w:r>
    </w:p>
    <w:p w14:paraId="41815E1F" w14:textId="77777777" w:rsidR="007912EC" w:rsidRDefault="00F20E02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&lt;title&gt;Login - ICT User Portal&lt;/title&gt;</w:t>
      </w:r>
      <w:r>
        <w:br/>
        <w:t xml:space="preserve">  &lt;link rel="stylesheet" href="login.css"&gt;</w:t>
      </w:r>
      <w:r>
        <w:br/>
        <w:t>&lt;/head&gt;</w:t>
      </w:r>
      <w:r>
        <w:br/>
        <w:t>&lt;body&gt;</w:t>
      </w:r>
      <w:r>
        <w:br/>
        <w:t xml:space="preserve">  &lt;div class="login-container"&gt;</w:t>
      </w:r>
      <w:r>
        <w:br/>
        <w:t xml:space="preserve">    &lt;h2&gt;ICT User Portal Login&lt;/h2&gt;</w:t>
      </w:r>
      <w:r>
        <w:br/>
        <w:t xml:space="preserve">    &lt;form id="loginForm"&gt;</w:t>
      </w:r>
      <w:r>
        <w:br/>
        <w:t xml:space="preserve">      &lt;label for="username"&gt;Username&lt;/label&gt;</w:t>
      </w:r>
      <w:r>
        <w:br/>
        <w:t xml:space="preserve">      &lt;input type="text" id="username" required&gt;</w:t>
      </w:r>
      <w:r>
        <w:br/>
      </w:r>
      <w:r>
        <w:br/>
        <w:t xml:space="preserve">      &lt;label for="password"&gt;Password&lt;/label&gt;</w:t>
      </w:r>
      <w:r>
        <w:br/>
        <w:t xml:space="preserve">      &lt;input type="password" id="password" required&gt;</w:t>
      </w:r>
      <w:r>
        <w:br/>
      </w:r>
      <w:r>
        <w:br/>
        <w:t xml:space="preserve">      &lt;button type="submit"&gt;Login&lt;/button&gt;</w:t>
      </w:r>
      <w:r>
        <w:br/>
        <w:t xml:space="preserve">    &lt;/form&gt;</w:t>
      </w:r>
      <w:r>
        <w:br/>
        <w:t xml:space="preserve">    &lt;p id="message"&gt;&lt;</w:t>
      </w:r>
      <w:r>
        <w:t>/p&gt;</w:t>
      </w:r>
      <w:r>
        <w:br/>
        <w:t xml:space="preserve">  &lt;/div&gt;</w:t>
      </w:r>
      <w:r>
        <w:br/>
      </w:r>
      <w:r>
        <w:br/>
        <w:t xml:space="preserve">  &lt;script&gt;</w:t>
      </w:r>
      <w:r>
        <w:br/>
        <w:t xml:space="preserve">    document.getElementById('loginForm').addEventListener('submit', function(e) {</w:t>
      </w:r>
      <w:r>
        <w:br/>
        <w:t xml:space="preserve">      e.preventDefault();</w:t>
      </w:r>
      <w:r>
        <w:br/>
        <w:t xml:space="preserve">      const user = document.getElementById('username').value;</w:t>
      </w:r>
      <w:r>
        <w:br/>
        <w:t xml:space="preserve">      const pass = document.getElementById('password').value;</w:t>
      </w:r>
      <w:r>
        <w:br/>
      </w:r>
      <w:r>
        <w:br/>
        <w:t xml:space="preserve">      if (user === 'admin' &amp;&amp; pass === 'password123') {</w:t>
      </w:r>
      <w:r>
        <w:br/>
      </w:r>
      <w:r>
        <w:lastRenderedPageBreak/>
        <w:t xml:space="preserve">        window.location.href = 'dashboard.html';</w:t>
      </w:r>
      <w:r>
        <w:br/>
        <w:t xml:space="preserve">      } else {</w:t>
      </w:r>
      <w:r>
        <w:br/>
        <w:t xml:space="preserve">        document.getElementById('message').textContent = 'Invalid login';</w:t>
      </w:r>
      <w:r>
        <w:br/>
        <w:t xml:space="preserve">      }</w:t>
      </w:r>
      <w:r>
        <w:br/>
        <w:t xml:space="preserve">    });</w:t>
      </w:r>
      <w:r>
        <w:br/>
        <w:t xml:space="preserve">  &lt;/script&gt;</w:t>
      </w:r>
      <w:r>
        <w:br/>
        <w:t>&lt;/body&gt;</w:t>
      </w:r>
      <w:r>
        <w:br/>
        <w:t>&lt;/html&gt;</w:t>
      </w:r>
      <w:r>
        <w:br/>
      </w:r>
    </w:p>
    <w:p w14:paraId="1B049E82" w14:textId="77777777" w:rsidR="007912EC" w:rsidRDefault="00F20E02">
      <w:pPr>
        <w:pStyle w:val="Heading1"/>
      </w:pPr>
      <w:r>
        <w:t>2. login.css</w:t>
      </w:r>
    </w:p>
    <w:p w14:paraId="1B41B380" w14:textId="77777777" w:rsidR="007912EC" w:rsidRDefault="00F20E02">
      <w:r>
        <w:br/>
        <w:t>body {</w:t>
      </w:r>
      <w:r>
        <w:br/>
        <w:t xml:space="preserve">  font-family: sans-serif;</w:t>
      </w:r>
      <w:r>
        <w:br/>
        <w:t xml:space="preserve">  background: #f4f4f4;</w:t>
      </w:r>
      <w:r>
        <w:br/>
        <w:t xml:space="preserve">  display: flex;</w:t>
      </w:r>
      <w:r>
        <w:br/>
        <w:t xml:space="preserve">  height: 100vh;</w:t>
      </w:r>
      <w:r>
        <w:br/>
        <w:t xml:space="preserve">  justify-content: center;</w:t>
      </w:r>
      <w:r>
        <w:br/>
        <w:t xml:space="preserve">  align-items: center;</w:t>
      </w:r>
      <w:r>
        <w:br/>
        <w:t>}</w:t>
      </w:r>
      <w:r>
        <w:br/>
      </w:r>
      <w:r>
        <w:br/>
        <w:t>.login-container {</w:t>
      </w:r>
      <w:r>
        <w:br/>
        <w:t xml:space="preserve">  background: white;</w:t>
      </w:r>
      <w:r>
        <w:br/>
        <w:t xml:space="preserve">  padding: 2rem;</w:t>
      </w:r>
      <w:r>
        <w:br/>
        <w:t xml:space="preserve">  border-radius: 10px;</w:t>
      </w:r>
      <w:r>
        <w:br/>
        <w:t xml:space="preserve">  width: 300px;</w:t>
      </w:r>
      <w:r>
        <w:br/>
        <w:t xml:space="preserve">  box-shadow: 0 0 10px rgba(0,0,0,0.1);</w:t>
      </w:r>
      <w:r>
        <w:br/>
        <w:t>}</w:t>
      </w:r>
      <w:r>
        <w:br/>
      </w:r>
      <w:r>
        <w:br/>
        <w:t>input, button {</w:t>
      </w:r>
      <w:r>
        <w:br/>
        <w:t xml:space="preserve">  width: 100%;</w:t>
      </w:r>
      <w:r>
        <w:br/>
        <w:t xml:space="preserve">  padding: 10px;</w:t>
      </w:r>
      <w:r>
        <w:br/>
        <w:t xml:space="preserve">  margin-top: 10px;</w:t>
      </w:r>
      <w:r>
        <w:br/>
        <w:t>}</w:t>
      </w:r>
      <w:r>
        <w:br/>
      </w:r>
    </w:p>
    <w:p w14:paraId="428FF9E9" w14:textId="77777777" w:rsidR="007912EC" w:rsidRDefault="00F20E02">
      <w:pPr>
        <w:pStyle w:val="Heading1"/>
      </w:pPr>
      <w:r>
        <w:t>3. dashboard.html</w:t>
      </w:r>
    </w:p>
    <w:p w14:paraId="28733344" w14:textId="77777777" w:rsidR="007912EC" w:rsidRDefault="00F20E02">
      <w:r>
        <w:br/>
        <w:t>&lt;!DOCTYPE html&gt;</w:t>
      </w:r>
      <w:r>
        <w:br/>
        <w:t>&lt;html&gt;</w:t>
      </w:r>
      <w:r>
        <w:br/>
        <w:t>&lt;head&gt;</w:t>
      </w:r>
      <w:r>
        <w:br/>
      </w:r>
      <w:r>
        <w:lastRenderedPageBreak/>
        <w:t xml:space="preserve">  &lt;title&gt;Dashboard&lt;/title&gt;</w:t>
      </w:r>
      <w:r>
        <w:br/>
        <w:t>&lt;/head&gt;</w:t>
      </w:r>
      <w:r>
        <w:br/>
        <w:t>&lt;body&gt;</w:t>
      </w:r>
      <w:r>
        <w:br/>
        <w:t xml:space="preserve">  &lt;h1&gt;Welcome to the ICT Dashboard&lt;/h1&gt;</w:t>
      </w:r>
      <w:r>
        <w:br/>
        <w:t xml:space="preserve">  &lt;p&gt;This is a protected page.&lt;/p&gt;</w:t>
      </w:r>
      <w:r>
        <w:br/>
        <w:t>&lt;/body&gt;</w:t>
      </w:r>
      <w:r>
        <w:br/>
        <w:t>&lt;/html&gt;</w:t>
      </w:r>
      <w:r>
        <w:br/>
      </w:r>
    </w:p>
    <w:p w14:paraId="66828673" w14:textId="77777777" w:rsidR="007912EC" w:rsidRDefault="00F20E02">
      <w:pPr>
        <w:pStyle w:val="Heading1"/>
      </w:pPr>
      <w:r>
        <w:t>4. Deployment to GitHub Pages</w:t>
      </w:r>
    </w:p>
    <w:p w14:paraId="386CE64F" w14:textId="77777777" w:rsidR="007912EC" w:rsidRDefault="00F20E02">
      <w:r>
        <w:t>1. Create a new repository on GitHub.</w:t>
      </w:r>
      <w:r>
        <w:br/>
        <w:t>2. Upload the three files: login.html, login.css, and dashboard.html.</w:t>
      </w:r>
      <w:r>
        <w:br/>
        <w:t>3. Go to Settings &gt; Pages in your GitHub repo.</w:t>
      </w:r>
      <w:r>
        <w:br/>
        <w:t>4. Select the source as 'main' branch and folder as '/root'.</w:t>
      </w:r>
      <w:r>
        <w:br/>
        <w:t>5. Click Save. Your site will be live at https://your-username.github.io/repo-name/.</w:t>
      </w:r>
    </w:p>
    <w:p w14:paraId="44CC3A31" w14:textId="77777777" w:rsidR="007912EC" w:rsidRDefault="00F20E02">
      <w:pPr>
        <w:pStyle w:val="Heading1"/>
      </w:pPr>
      <w:r>
        <w:t>5. index.html (Homepage)</w:t>
      </w:r>
    </w:p>
    <w:p w14:paraId="69E14D4E" w14:textId="77777777" w:rsidR="007912EC" w:rsidRDefault="00F20E02">
      <w:r>
        <w:br/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&lt;title&gt;ICT User Portal&lt;/title&gt;</w:t>
      </w:r>
      <w:r>
        <w:br/>
        <w:t xml:space="preserve">  &lt;link rel="stylesheet" href="login.css"&gt;</w:t>
      </w:r>
      <w:r>
        <w:br/>
        <w:t>&lt;/head&gt;</w:t>
      </w:r>
      <w:r>
        <w:br/>
        <w:t>&lt;body&gt;</w:t>
      </w:r>
      <w:r>
        <w:br/>
        <w:t xml:space="preserve">  &lt;div class="login-container"&gt;</w:t>
      </w:r>
      <w:r>
        <w:br/>
        <w:t xml:space="preserve">    &lt;h1&gt;Welcome to the ICT User Portal&lt;/h1&gt;</w:t>
      </w:r>
      <w:r>
        <w:br/>
        <w:t xml:space="preserve">    &lt;p&gt;This portal is for registered users only.&lt;/p&gt;</w:t>
      </w:r>
      <w:r>
        <w:br/>
        <w:t xml:space="preserve">    &lt;a href="login.html"&gt;</w:t>
      </w:r>
      <w:r>
        <w:br/>
        <w:t xml:space="preserve">      &lt;button&gt;Go to Login&lt;/button&gt;</w:t>
      </w:r>
      <w:r>
        <w:br/>
        <w:t xml:space="preserve">    &lt;/a&gt;</w:t>
      </w:r>
      <w:r>
        <w:br/>
        <w:t xml:space="preserve">  &lt;/div&gt;</w:t>
      </w:r>
      <w:r>
        <w:br/>
        <w:t>&lt;/body&gt;</w:t>
      </w:r>
      <w:r>
        <w:br/>
        <w:t>&lt;/html&gt;</w:t>
      </w:r>
      <w:r>
        <w:br/>
      </w:r>
    </w:p>
    <w:sectPr w:rsidR="007912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3275547">
    <w:abstractNumId w:val="8"/>
  </w:num>
  <w:num w:numId="2" w16cid:durableId="1550605455">
    <w:abstractNumId w:val="6"/>
  </w:num>
  <w:num w:numId="3" w16cid:durableId="2107654248">
    <w:abstractNumId w:val="5"/>
  </w:num>
  <w:num w:numId="4" w16cid:durableId="1415929484">
    <w:abstractNumId w:val="4"/>
  </w:num>
  <w:num w:numId="5" w16cid:durableId="1405450143">
    <w:abstractNumId w:val="7"/>
  </w:num>
  <w:num w:numId="6" w16cid:durableId="521282887">
    <w:abstractNumId w:val="3"/>
  </w:num>
  <w:num w:numId="7" w16cid:durableId="1042364915">
    <w:abstractNumId w:val="2"/>
  </w:num>
  <w:num w:numId="8" w16cid:durableId="566689838">
    <w:abstractNumId w:val="1"/>
  </w:num>
  <w:num w:numId="9" w16cid:durableId="168089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437C"/>
    <w:rsid w:val="0015074B"/>
    <w:rsid w:val="0029639D"/>
    <w:rsid w:val="00326F90"/>
    <w:rsid w:val="007912EC"/>
    <w:rsid w:val="008E1161"/>
    <w:rsid w:val="00AA1D8D"/>
    <w:rsid w:val="00B47730"/>
    <w:rsid w:val="00CB0664"/>
    <w:rsid w:val="00D41B35"/>
    <w:rsid w:val="00F20E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000A31"/>
  <w14:defaultImageDpi w14:val="300"/>
  <w15:docId w15:val="{4EA9936E-2B8F-4763-8D00-6F498AC3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Loat - Admin</cp:lastModifiedBy>
  <cp:revision>2</cp:revision>
  <dcterms:created xsi:type="dcterms:W3CDTF">2025-05-05T22:09:00Z</dcterms:created>
  <dcterms:modified xsi:type="dcterms:W3CDTF">2025-05-05T22:09:00Z</dcterms:modified>
  <cp:category/>
</cp:coreProperties>
</file>